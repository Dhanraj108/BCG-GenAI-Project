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BCG GenAI Virtual Experience (Forage)</w:t>
      </w:r>
    </w:p>
    <w:p>
      <w:pPr>
        <w:pStyle w:val="Heading2"/>
      </w:pPr>
      <w:r>
        <w:t>Business Context</w:t>
      </w:r>
    </w:p>
    <w:p>
      <w:r>
        <w:t>BCG’s client is a financial services firm seeking to extract key insights from its annual (10-K) and quarterly (10-Q) financial reports. The business challenge was to automate large-scale financial data extraction and interpretation, enabling faster and more accurate insights for management.</w:t>
        <w:br/>
        <w:br/>
        <w:t>Your role was that of a Junior Data Scientist in the GenAI Consulting Team, responsible for developing an AI-powered chatbot capable of understanding, analyzing, and interactively explaining financial documents.</w:t>
      </w:r>
    </w:p>
    <w:p>
      <w:pPr>
        <w:pStyle w:val="Heading2"/>
      </w:pPr>
      <w:r>
        <w:t>Task 1: Data Extraction and Initial Analysis</w:t>
      </w:r>
    </w:p>
    <w:p>
      <w:r>
        <w:t>Business Problem:</w:t>
      </w:r>
    </w:p>
    <w:p>
      <w:r>
        <w:t>The client had hundreds of 10-K and 10-Q reports that required time-consuming manual review. They needed an automated system capable of quickly extracting key metrics such as Revenue, Net Income, Liabilities, and Cash Flow, while identifying significant financial trends.</w:t>
      </w:r>
    </w:p>
    <w:p>
      <w:r>
        <w:t>Goal: Automate financial data extraction and structure it for AI applications, reducing manual effort and improving analysis efficiency.</w:t>
      </w:r>
    </w:p>
    <w:p>
      <w:pPr>
        <w:pStyle w:val="Heading2"/>
      </w:pPr>
      <w:r>
        <w:t>Task 2: Developing an AI-powered Financial Chatbot</w:t>
      </w:r>
    </w:p>
    <w:p>
      <w:r>
        <w:t>Business Problem:</w:t>
      </w:r>
    </w:p>
    <w:p>
      <w:r>
        <w:t>Traditional reporting tools were static, forcing executives to rely on analysts for financial insights. The client required a Generative AI chatbot that could explain financial data in natural language and provide trend-based insights interactively.</w:t>
      </w:r>
    </w:p>
    <w:p>
      <w:r>
        <w:t>Goal: Design an NLP-based chatbot that:</w:t>
        <w:br/>
        <w:t>- Understands financial metrics and KPIs,</w:t>
        <w:br/>
        <w:t>- Provides comparative performance insights (e.g., Q1 vs Q2),</w:t>
        <w:br/>
        <w:t>- Explains results in natural language (e.g., “Revenue grew 15% YoY due to higher product sales”).</w:t>
      </w:r>
    </w:p>
    <w:p>
      <w:pPr>
        <w:pStyle w:val="Heading2"/>
      </w:pPr>
      <w:r>
        <w:t>Final Deliverables</w:t>
      </w:r>
    </w:p>
    <w:p>
      <w:r>
        <w:t>- Extracted and cleaned financial dataset from 10-K and 10-Q reports</w:t>
        <w:br/>
        <w:t>- Trained GenAI chatbot integrated with financial data</w:t>
        <w:br/>
        <w:t>- Test report evaluating chatbot performance and accuracy</w:t>
        <w:br/>
        <w:t>- Business insights summary prepared for client presentation</w:t>
      </w:r>
    </w:p>
    <w:p>
      <w:pPr>
        <w:pStyle w:val="Heading2"/>
      </w:pPr>
      <w:r>
        <w:t>Business Impact</w:t>
      </w:r>
    </w:p>
    <w:p>
      <w:r>
        <w:t>- Automated financial analysis, reducing manual workload from hours to minutes</w:t>
        <w:br/>
        <w:t>- Enabled faster executive decision-making through AI-generated summaries</w:t>
        <w:br/>
        <w:t>- Enhanced client engagement with interactive and explainable financial insights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